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C42" w:rsidRDefault="00AC1C42" w:rsidP="00AC1C42">
      <w:pPr>
        <w:pageBreakBefore/>
      </w:pPr>
    </w:p>
    <w:tbl>
      <w:tblPr>
        <w:tblW w:w="0" w:type="auto"/>
        <w:tblInd w:w="28" w:type="dxa"/>
        <w:tblLayout w:type="fixed"/>
        <w:tblLook w:val="0000" w:firstRow="0" w:lastRow="0" w:firstColumn="0" w:lastColumn="0" w:noHBand="0" w:noVBand="0"/>
      </w:tblPr>
      <w:tblGrid>
        <w:gridCol w:w="1882"/>
        <w:gridCol w:w="7834"/>
      </w:tblGrid>
      <w:tr w:rsidR="00AC1C42" w:rsidTr="005D4E3B">
        <w:tc>
          <w:tcPr>
            <w:tcW w:w="188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</w:tcPr>
          <w:p w:rsidR="00AC1C42" w:rsidRDefault="00AC1C42" w:rsidP="005D4E3B">
            <w:pPr>
              <w:jc w:val="right"/>
              <w:rPr>
                <w:color w:val="1C1C1C"/>
                <w:szCs w:val="20"/>
                <w:lang w:val="en-US"/>
              </w:rPr>
            </w:pPr>
            <w:r>
              <w:rPr>
                <w:rStyle w:val="a3"/>
                <w:b/>
                <w:szCs w:val="20"/>
              </w:rPr>
              <w:t>ID варіанту використання:</w:t>
            </w:r>
          </w:p>
        </w:tc>
        <w:tc>
          <w:tcPr>
            <w:tcW w:w="78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</w:tcPr>
          <w:p w:rsidR="00AC1C42" w:rsidRDefault="00AC1C42" w:rsidP="005D4E3B">
            <w:proofErr w:type="spellStart"/>
            <w:r>
              <w:rPr>
                <w:color w:val="1C1C1C"/>
                <w:szCs w:val="20"/>
                <w:lang w:val="en-US"/>
              </w:rPr>
              <w:t>ToY</w:t>
            </w:r>
            <w:proofErr w:type="spellEnd"/>
            <w:r>
              <w:rPr>
                <w:color w:val="1C1C1C"/>
                <w:szCs w:val="20"/>
                <w:lang w:val="en-US"/>
              </w:rPr>
              <w:t>-</w:t>
            </w:r>
            <w:r>
              <w:rPr>
                <w:color w:val="1C1C1C"/>
                <w:szCs w:val="20"/>
              </w:rPr>
              <w:t>4</w:t>
            </w:r>
          </w:p>
        </w:tc>
      </w:tr>
      <w:tr w:rsidR="00AC1C42" w:rsidTr="005D4E3B">
        <w:tc>
          <w:tcPr>
            <w:tcW w:w="18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</w:tcPr>
          <w:p w:rsidR="00AC1C42" w:rsidRDefault="00AC1C42" w:rsidP="005D4E3B">
            <w:pPr>
              <w:jc w:val="right"/>
              <w:rPr>
                <w:color w:val="1C1C1C"/>
              </w:rPr>
            </w:pPr>
            <w:r>
              <w:rPr>
                <w:rStyle w:val="a3"/>
                <w:b/>
                <w:szCs w:val="20"/>
              </w:rPr>
              <w:t>Найменування варіанту використання:</w:t>
            </w:r>
          </w:p>
        </w:tc>
        <w:tc>
          <w:tcPr>
            <w:tcW w:w="7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</w:tcPr>
          <w:p w:rsidR="00AC1C42" w:rsidRDefault="00AC1C42" w:rsidP="005D4E3B">
            <w:pPr>
              <w:pStyle w:val="Hints"/>
              <w:snapToGrid w:val="0"/>
            </w:pPr>
            <w:r>
              <w:rPr>
                <w:color w:val="1C1C1C"/>
              </w:rPr>
              <w:t>Список</w:t>
            </w:r>
          </w:p>
        </w:tc>
      </w:tr>
      <w:tr w:rsidR="00AC1C42" w:rsidTr="005D4E3B">
        <w:tc>
          <w:tcPr>
            <w:tcW w:w="18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AC1C42" w:rsidRDefault="00AC1C42" w:rsidP="005D4E3B">
            <w:pPr>
              <w:jc w:val="right"/>
              <w:rPr>
                <w:rFonts w:cs="Times New Roman"/>
                <w:color w:val="1C1C1C"/>
              </w:rPr>
            </w:pPr>
            <w:r>
              <w:rPr>
                <w:rStyle w:val="a3"/>
                <w:b/>
                <w:sz w:val="22"/>
                <w:szCs w:val="22"/>
              </w:rPr>
              <w:t>Дійова особа (</w:t>
            </w:r>
            <w:proofErr w:type="spellStart"/>
            <w:r>
              <w:rPr>
                <w:rStyle w:val="a3"/>
                <w:b/>
                <w:sz w:val="22"/>
                <w:szCs w:val="22"/>
              </w:rPr>
              <w:t>Actors</w:t>
            </w:r>
            <w:proofErr w:type="spellEnd"/>
            <w:r>
              <w:rPr>
                <w:rStyle w:val="a3"/>
                <w:b/>
                <w:sz w:val="22"/>
                <w:szCs w:val="22"/>
              </w:rPr>
              <w:t>):</w:t>
            </w:r>
          </w:p>
        </w:tc>
        <w:tc>
          <w:tcPr>
            <w:tcW w:w="7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AC1C42" w:rsidRDefault="00AC1C42" w:rsidP="005D4E3B">
            <w:pPr>
              <w:snapToGrid w:val="0"/>
            </w:pPr>
            <w:r>
              <w:rPr>
                <w:rFonts w:cs="Times New Roman"/>
                <w:color w:val="1C1C1C"/>
              </w:rPr>
              <w:t>Користувач, додаток</w:t>
            </w:r>
          </w:p>
        </w:tc>
      </w:tr>
      <w:tr w:rsidR="00AC1C42" w:rsidTr="005D4E3B">
        <w:tc>
          <w:tcPr>
            <w:tcW w:w="18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AC1C42" w:rsidRDefault="00AC1C42" w:rsidP="005D4E3B">
            <w:pPr>
              <w:jc w:val="right"/>
              <w:rPr>
                <w:rFonts w:cs="Times New Roman"/>
                <w:color w:val="1C1C1C"/>
              </w:rPr>
            </w:pPr>
            <w:proofErr w:type="spellStart"/>
            <w:r>
              <w:rPr>
                <w:rStyle w:val="a3"/>
                <w:b/>
                <w:sz w:val="22"/>
                <w:szCs w:val="22"/>
                <w:lang w:val="ru-RU"/>
              </w:rPr>
              <w:t>Опис</w:t>
            </w:r>
            <w:proofErr w:type="spellEnd"/>
            <w:r>
              <w:rPr>
                <w:rStyle w:val="a3"/>
                <w:b/>
                <w:sz w:val="22"/>
                <w:szCs w:val="22"/>
              </w:rPr>
              <w:t>:</w:t>
            </w:r>
          </w:p>
        </w:tc>
        <w:tc>
          <w:tcPr>
            <w:tcW w:w="7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AC1C42" w:rsidRDefault="00AC1C42" w:rsidP="005D4E3B">
            <w:pPr>
              <w:snapToGrid w:val="0"/>
            </w:pPr>
            <w:r>
              <w:rPr>
                <w:rFonts w:cs="Times New Roman"/>
                <w:color w:val="1C1C1C"/>
              </w:rPr>
              <w:t>Список зарядок за категоріями: віддаленість, рейтинг, улюблені</w:t>
            </w:r>
          </w:p>
        </w:tc>
      </w:tr>
      <w:tr w:rsidR="00AC1C42" w:rsidTr="005D4E3B">
        <w:trPr>
          <w:trHeight w:val="255"/>
        </w:trPr>
        <w:tc>
          <w:tcPr>
            <w:tcW w:w="18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AC1C42" w:rsidRDefault="00AC1C42" w:rsidP="005D4E3B">
            <w:pPr>
              <w:jc w:val="right"/>
              <w:rPr>
                <w:rFonts w:cs="Times New Roman"/>
                <w:color w:val="1C1C1C"/>
              </w:rPr>
            </w:pPr>
            <w:r>
              <w:rPr>
                <w:b/>
                <w:sz w:val="22"/>
                <w:szCs w:val="22"/>
              </w:rPr>
              <w:t>Передумови:</w:t>
            </w:r>
          </w:p>
        </w:tc>
        <w:tc>
          <w:tcPr>
            <w:tcW w:w="7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AC1C42" w:rsidRDefault="00AC1C42" w:rsidP="00AC1C42">
            <w:pPr>
              <w:numPr>
                <w:ilvl w:val="0"/>
                <w:numId w:val="4"/>
              </w:numPr>
              <w:snapToGrid w:val="0"/>
              <w:rPr>
                <w:rFonts w:cs="Times New Roman"/>
                <w:color w:val="1C1C1C"/>
              </w:rPr>
            </w:pPr>
            <w:r>
              <w:rPr>
                <w:rFonts w:cs="Times New Roman"/>
                <w:color w:val="1C1C1C"/>
              </w:rPr>
              <w:t>Додаток встановлений на телефон</w:t>
            </w:r>
          </w:p>
          <w:p w:rsidR="00AC1C42" w:rsidRDefault="00AC1C42" w:rsidP="00AC1C42">
            <w:pPr>
              <w:numPr>
                <w:ilvl w:val="0"/>
                <w:numId w:val="4"/>
              </w:numPr>
              <w:snapToGrid w:val="0"/>
              <w:rPr>
                <w:rFonts w:cs="Times New Roman"/>
                <w:color w:val="1C1C1C"/>
              </w:rPr>
            </w:pPr>
            <w:r>
              <w:rPr>
                <w:rFonts w:cs="Times New Roman"/>
                <w:color w:val="1C1C1C"/>
              </w:rPr>
              <w:t>Користувач зареєстрований</w:t>
            </w:r>
          </w:p>
          <w:p w:rsidR="00AC1C42" w:rsidRDefault="00AC1C42" w:rsidP="00AC1C42">
            <w:pPr>
              <w:numPr>
                <w:ilvl w:val="0"/>
                <w:numId w:val="4"/>
              </w:numPr>
              <w:snapToGrid w:val="0"/>
            </w:pPr>
            <w:r>
              <w:rPr>
                <w:rFonts w:cs="Times New Roman"/>
                <w:color w:val="1C1C1C"/>
              </w:rPr>
              <w:t>Додаток ідентифікував користувача в базі</w:t>
            </w:r>
          </w:p>
        </w:tc>
      </w:tr>
      <w:tr w:rsidR="00AC1C42" w:rsidTr="005D4E3B">
        <w:tc>
          <w:tcPr>
            <w:tcW w:w="18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AC1C42" w:rsidRDefault="00AC1C42" w:rsidP="005D4E3B">
            <w:pPr>
              <w:jc w:val="right"/>
              <w:rPr>
                <w:rFonts w:cs="Times New Roman"/>
                <w:color w:val="1C1C1C"/>
              </w:rPr>
            </w:pPr>
            <w:proofErr w:type="spellStart"/>
            <w:r>
              <w:rPr>
                <w:b/>
                <w:sz w:val="22"/>
                <w:szCs w:val="22"/>
              </w:rPr>
              <w:t>Післяумови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</w:p>
        </w:tc>
        <w:tc>
          <w:tcPr>
            <w:tcW w:w="7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AC1C42" w:rsidRDefault="00AC1C42" w:rsidP="00AC1C42">
            <w:pPr>
              <w:numPr>
                <w:ilvl w:val="0"/>
                <w:numId w:val="1"/>
              </w:numPr>
              <w:snapToGrid w:val="0"/>
            </w:pPr>
            <w:r>
              <w:rPr>
                <w:rFonts w:cs="Times New Roman"/>
                <w:color w:val="1C1C1C"/>
              </w:rPr>
              <w:t>Користувач переглянув всі локації у вигляді списку, переглянув улюблені локації</w:t>
            </w:r>
          </w:p>
        </w:tc>
      </w:tr>
      <w:tr w:rsidR="00AC1C42" w:rsidTr="005D4E3B">
        <w:tc>
          <w:tcPr>
            <w:tcW w:w="18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AC1C42" w:rsidRDefault="00AC1C42" w:rsidP="005D4E3B">
            <w:pPr>
              <w:jc w:val="right"/>
              <w:rPr>
                <w:rFonts w:cs="Times New Roman"/>
                <w:color w:val="1C1C1C"/>
              </w:rPr>
            </w:pPr>
            <w:r>
              <w:rPr>
                <w:b/>
                <w:sz w:val="22"/>
                <w:szCs w:val="22"/>
              </w:rPr>
              <w:t>Основний сценарій:</w:t>
            </w:r>
          </w:p>
        </w:tc>
        <w:tc>
          <w:tcPr>
            <w:tcW w:w="7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AC1C42" w:rsidRDefault="00AC1C42" w:rsidP="00AC1C42">
            <w:pPr>
              <w:numPr>
                <w:ilvl w:val="0"/>
                <w:numId w:val="2"/>
              </w:numPr>
              <w:snapToGrid w:val="0"/>
              <w:rPr>
                <w:rFonts w:cs="Times New Roman"/>
                <w:color w:val="1C1C1C"/>
              </w:rPr>
            </w:pPr>
            <w:r>
              <w:rPr>
                <w:rFonts w:cs="Times New Roman"/>
                <w:color w:val="1C1C1C"/>
              </w:rPr>
              <w:t xml:space="preserve">Користувач відкриває “Список”, при цьому додаток перевіряє чи у користувача увімкнений </w:t>
            </w:r>
            <w:r>
              <w:rPr>
                <w:rFonts w:cs="Times New Roman"/>
                <w:color w:val="1C1C1C"/>
                <w:lang w:val="en-US"/>
              </w:rPr>
              <w:t xml:space="preserve">GPS </w:t>
            </w:r>
            <w:r>
              <w:rPr>
                <w:rFonts w:cs="Times New Roman"/>
                <w:color w:val="1C1C1C"/>
                <w:lang w:val="ru-RU"/>
              </w:rPr>
              <w:t>на смартфон</w:t>
            </w:r>
            <w:r>
              <w:rPr>
                <w:rFonts w:cs="Times New Roman"/>
                <w:color w:val="1C1C1C"/>
              </w:rPr>
              <w:t xml:space="preserve">і, та обраховує відстань до від додатку до локації </w:t>
            </w:r>
            <w:r>
              <w:rPr>
                <w:rFonts w:cs="Times New Roman"/>
                <w:color w:val="1C1C1C"/>
                <w:lang/>
              </w:rPr>
              <w:t>.</w:t>
            </w:r>
          </w:p>
          <w:p w:rsidR="00AC1C42" w:rsidRDefault="00AC1C42" w:rsidP="00AC1C42">
            <w:pPr>
              <w:numPr>
                <w:ilvl w:val="0"/>
                <w:numId w:val="2"/>
              </w:numPr>
              <w:snapToGrid w:val="0"/>
              <w:rPr>
                <w:rFonts w:cs="Times New Roman"/>
                <w:color w:val="1C1C1C"/>
              </w:rPr>
            </w:pPr>
            <w:r>
              <w:rPr>
                <w:rFonts w:cs="Times New Roman"/>
                <w:color w:val="1C1C1C"/>
              </w:rPr>
              <w:t>Користувач переглядає список локацій з основною інформацією про зарядку</w:t>
            </w:r>
          </w:p>
          <w:p w:rsidR="00AC1C42" w:rsidRDefault="00AC1C42" w:rsidP="00AC1C42">
            <w:pPr>
              <w:numPr>
                <w:ilvl w:val="0"/>
                <w:numId w:val="3"/>
              </w:numPr>
              <w:snapToGrid w:val="0"/>
              <w:rPr>
                <w:rFonts w:cs="Times New Roman"/>
                <w:color w:val="1C1C1C"/>
              </w:rPr>
            </w:pPr>
            <w:r>
              <w:rPr>
                <w:rFonts w:cs="Times New Roman"/>
                <w:color w:val="1C1C1C"/>
              </w:rPr>
              <w:t>відстань до зарядки</w:t>
            </w:r>
          </w:p>
          <w:p w:rsidR="00AC1C42" w:rsidRDefault="00AC1C42" w:rsidP="00AC1C42">
            <w:pPr>
              <w:numPr>
                <w:ilvl w:val="0"/>
                <w:numId w:val="3"/>
              </w:numPr>
              <w:snapToGrid w:val="0"/>
              <w:rPr>
                <w:rFonts w:cs="Times New Roman"/>
                <w:color w:val="1C1C1C"/>
              </w:rPr>
            </w:pPr>
            <w:r>
              <w:rPr>
                <w:rFonts w:cs="Times New Roman"/>
                <w:color w:val="1C1C1C"/>
              </w:rPr>
              <w:t>кількість коментарів</w:t>
            </w:r>
          </w:p>
          <w:p w:rsidR="00AC1C42" w:rsidRDefault="00AC1C42" w:rsidP="00AC1C42">
            <w:pPr>
              <w:numPr>
                <w:ilvl w:val="0"/>
                <w:numId w:val="3"/>
              </w:numPr>
              <w:snapToGrid w:val="0"/>
              <w:rPr>
                <w:rFonts w:cs="Times New Roman"/>
                <w:color w:val="1C1C1C"/>
              </w:rPr>
            </w:pPr>
            <w:r>
              <w:rPr>
                <w:rFonts w:cs="Times New Roman"/>
                <w:color w:val="1C1C1C"/>
              </w:rPr>
              <w:t>додаткові сервіси</w:t>
            </w:r>
          </w:p>
          <w:p w:rsidR="00AC1C42" w:rsidRDefault="00AC1C42" w:rsidP="00AC1C42">
            <w:pPr>
              <w:numPr>
                <w:ilvl w:val="0"/>
                <w:numId w:val="3"/>
              </w:numPr>
              <w:snapToGrid w:val="0"/>
              <w:rPr>
                <w:rFonts w:cs="Times New Roman"/>
                <w:color w:val="1C1C1C"/>
              </w:rPr>
            </w:pPr>
            <w:r>
              <w:rPr>
                <w:rFonts w:cs="Times New Roman"/>
                <w:color w:val="1C1C1C"/>
              </w:rPr>
              <w:t>адреса</w:t>
            </w:r>
          </w:p>
          <w:p w:rsidR="00AC1C42" w:rsidRDefault="00AC1C42" w:rsidP="00AC1C42">
            <w:pPr>
              <w:numPr>
                <w:ilvl w:val="0"/>
                <w:numId w:val="3"/>
              </w:numPr>
              <w:snapToGrid w:val="0"/>
              <w:rPr>
                <w:rFonts w:cs="Times New Roman"/>
                <w:color w:val="1C1C1C"/>
              </w:rPr>
            </w:pPr>
            <w:r>
              <w:rPr>
                <w:rFonts w:cs="Times New Roman"/>
                <w:color w:val="1C1C1C"/>
              </w:rPr>
              <w:t>додати в улюблене</w:t>
            </w:r>
          </w:p>
          <w:p w:rsidR="00AC1C42" w:rsidRDefault="00AC1C42" w:rsidP="00AC1C42">
            <w:pPr>
              <w:numPr>
                <w:ilvl w:val="0"/>
                <w:numId w:val="3"/>
              </w:numPr>
              <w:snapToGrid w:val="0"/>
              <w:rPr>
                <w:rFonts w:cs="Times New Roman"/>
                <w:color w:val="1C1C1C"/>
              </w:rPr>
            </w:pPr>
            <w:r>
              <w:rPr>
                <w:rFonts w:cs="Times New Roman"/>
                <w:color w:val="1C1C1C"/>
              </w:rPr>
              <w:t>рейтинг</w:t>
            </w:r>
          </w:p>
          <w:p w:rsidR="00AC1C42" w:rsidRDefault="00AC1C42" w:rsidP="00AC1C42">
            <w:pPr>
              <w:numPr>
                <w:ilvl w:val="0"/>
                <w:numId w:val="2"/>
              </w:numPr>
              <w:snapToGrid w:val="0"/>
              <w:rPr>
                <w:rFonts w:cs="Times New Roman"/>
                <w:color w:val="1C1C1C"/>
              </w:rPr>
            </w:pPr>
            <w:r>
              <w:rPr>
                <w:rFonts w:cs="Times New Roman"/>
                <w:color w:val="1C1C1C"/>
              </w:rPr>
              <w:t>Додаток сортує локації відповідно до вимог користувача</w:t>
            </w:r>
          </w:p>
          <w:p w:rsidR="00AC1C42" w:rsidRDefault="00AC1C42" w:rsidP="00AC1C42">
            <w:pPr>
              <w:numPr>
                <w:ilvl w:val="0"/>
                <w:numId w:val="2"/>
              </w:numPr>
              <w:snapToGrid w:val="0"/>
            </w:pPr>
            <w:r>
              <w:rPr>
                <w:rFonts w:cs="Times New Roman"/>
                <w:color w:val="1C1C1C"/>
              </w:rPr>
              <w:t xml:space="preserve">Додаток перевіряє та чи немає у користувача улюблених локацій, та виводить їх при натисненні на іконку </w:t>
            </w:r>
            <w:r>
              <w:rPr>
                <w:noProof/>
                <w:lang w:eastAsia="uk-UA" w:bidi="ar-SA"/>
              </w:rPr>
              <w:drawing>
                <wp:anchor distT="0" distB="0" distL="0" distR="0" simplePos="0" relativeHeight="251659264" behindDoc="1" locked="0" layoutInCell="1" allowOverlap="1">
                  <wp:simplePos x="0" y="0"/>
                  <wp:positionH relativeFrom="column">
                    <wp:posOffset>3244215</wp:posOffset>
                  </wp:positionH>
                  <wp:positionV relativeFrom="paragraph">
                    <wp:posOffset>146685</wp:posOffset>
                  </wp:positionV>
                  <wp:extent cx="226060" cy="182245"/>
                  <wp:effectExtent l="0" t="0" r="2540" b="8255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060" cy="1822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C1C42" w:rsidTr="005D4E3B">
        <w:tc>
          <w:tcPr>
            <w:tcW w:w="18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AC1C42" w:rsidRDefault="00AC1C42" w:rsidP="005D4E3B">
            <w:pPr>
              <w:jc w:val="right"/>
              <w:rPr>
                <w:rFonts w:cs="Times New Roman"/>
                <w:color w:val="1C1C1C"/>
              </w:rPr>
            </w:pPr>
            <w:r>
              <w:rPr>
                <w:b/>
                <w:sz w:val="22"/>
                <w:szCs w:val="22"/>
              </w:rPr>
              <w:t>Альтернативний сценарій:</w:t>
            </w:r>
          </w:p>
        </w:tc>
        <w:tc>
          <w:tcPr>
            <w:tcW w:w="7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AC1C42" w:rsidRDefault="00AC1C42" w:rsidP="005D4E3B">
            <w:pPr>
              <w:snapToGrid w:val="0"/>
              <w:rPr>
                <w:rFonts w:cs="Times New Roman"/>
                <w:color w:val="1C1C1C"/>
              </w:rPr>
            </w:pPr>
            <w:r>
              <w:rPr>
                <w:rFonts w:cs="Times New Roman"/>
                <w:color w:val="1C1C1C"/>
              </w:rPr>
              <w:t xml:space="preserve">1а. Якщо  </w:t>
            </w:r>
            <w:r>
              <w:rPr>
                <w:rFonts w:cs="Times New Roman"/>
                <w:color w:val="1C1C1C"/>
                <w:lang w:val="en-US"/>
              </w:rPr>
              <w:t xml:space="preserve">GPS </w:t>
            </w:r>
            <w:r>
              <w:rPr>
                <w:rFonts w:cs="Times New Roman"/>
                <w:color w:val="1C1C1C"/>
                <w:lang w:val="ru-RU"/>
              </w:rPr>
              <w:t>на смартфон</w:t>
            </w:r>
            <w:r>
              <w:rPr>
                <w:rFonts w:cs="Times New Roman"/>
                <w:color w:val="1C1C1C"/>
              </w:rPr>
              <w:t xml:space="preserve">і вимкнений, додаток повідомляє про це користувача, і не відсортовує категорію </w:t>
            </w:r>
            <w:proofErr w:type="spellStart"/>
            <w:r>
              <w:rPr>
                <w:rFonts w:cs="Times New Roman"/>
                <w:color w:val="1C1C1C"/>
              </w:rPr>
              <w:t>геолокація</w:t>
            </w:r>
            <w:proofErr w:type="spellEnd"/>
            <w:r>
              <w:rPr>
                <w:rFonts w:cs="Times New Roman"/>
                <w:color w:val="1C1C1C"/>
              </w:rPr>
              <w:t xml:space="preserve"> за віддаленістю до додатку.</w:t>
            </w:r>
          </w:p>
          <w:p w:rsidR="00AC1C42" w:rsidRDefault="00AC1C42" w:rsidP="005D4E3B">
            <w:pPr>
              <w:snapToGrid w:val="0"/>
            </w:pPr>
            <w:r>
              <w:rPr>
                <w:rFonts w:cs="Times New Roman"/>
                <w:color w:val="1C1C1C"/>
              </w:rPr>
              <w:t xml:space="preserve">4а. Якщо додаток </w:t>
            </w:r>
            <w:proofErr w:type="spellStart"/>
            <w:r>
              <w:rPr>
                <w:rFonts w:cs="Times New Roman"/>
                <w:color w:val="1C1C1C"/>
              </w:rPr>
              <w:t>незнаходить</w:t>
            </w:r>
            <w:proofErr w:type="spellEnd"/>
            <w:r>
              <w:rPr>
                <w:rFonts w:cs="Times New Roman"/>
                <w:color w:val="1C1C1C"/>
              </w:rPr>
              <w:t xml:space="preserve"> улюблених локацій, то повідомляє про це користувача</w:t>
            </w:r>
          </w:p>
        </w:tc>
      </w:tr>
    </w:tbl>
    <w:p w:rsidR="00AC1C42" w:rsidRDefault="00AC1C42" w:rsidP="00AC1C42"/>
    <w:p w:rsidR="0084356C" w:rsidRDefault="0084356C"/>
    <w:sectPr w:rsidR="0084356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D"/>
    <w:multiLevelType w:val="multilevel"/>
    <w:tmpl w:val="0000000D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E"/>
    <w:multiLevelType w:val="multilevel"/>
    <w:tmpl w:val="0000000E"/>
    <w:name w:val="WW8Num1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ascii="Times New Roman" w:hAnsi="Times New Roman" w:cs="Times New Roman"/>
        <w:b w:val="0"/>
        <w:bCs w:val="0"/>
        <w:color w:val="1C1C1C"/>
        <w:sz w:val="24"/>
        <w:szCs w:val="24"/>
        <w:lang w:val="uk-UA"/>
      </w:rPr>
    </w:lvl>
    <w:lvl w:ilvl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>
      <w:start w:val="1"/>
      <w:numFmt w:val="decimal"/>
      <w:lvlText w:val="%3."/>
      <w:lvlJc w:val="left"/>
      <w:pPr>
        <w:tabs>
          <w:tab w:val="num" w:pos="1620"/>
        </w:tabs>
        <w:ind w:left="1620" w:hanging="360"/>
      </w:pPr>
    </w:lvl>
    <w:lvl w:ilvl="3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>
      <w:start w:val="1"/>
      <w:numFmt w:val="decimal"/>
      <w:lvlText w:val="%5."/>
      <w:lvlJc w:val="left"/>
      <w:pPr>
        <w:tabs>
          <w:tab w:val="num" w:pos="2340"/>
        </w:tabs>
        <w:ind w:left="2340" w:hanging="360"/>
      </w:pPr>
    </w:lvl>
    <w:lvl w:ilvl="5">
      <w:start w:val="1"/>
      <w:numFmt w:val="decimal"/>
      <w:lvlText w:val="%6."/>
      <w:lvlJc w:val="left"/>
      <w:pPr>
        <w:tabs>
          <w:tab w:val="num" w:pos="2700"/>
        </w:tabs>
        <w:ind w:left="2700" w:hanging="360"/>
      </w:pPr>
    </w:lvl>
    <w:lvl w:ilvl="6">
      <w:start w:val="1"/>
      <w:numFmt w:val="decimal"/>
      <w:lvlText w:val="%7."/>
      <w:lvlJc w:val="left"/>
      <w:pPr>
        <w:tabs>
          <w:tab w:val="num" w:pos="3060"/>
        </w:tabs>
        <w:ind w:left="3060" w:hanging="360"/>
      </w:pPr>
    </w:lvl>
    <w:lvl w:ilvl="7">
      <w:start w:val="1"/>
      <w:numFmt w:val="decimal"/>
      <w:lvlText w:val="%8."/>
      <w:lvlJc w:val="left"/>
      <w:pPr>
        <w:tabs>
          <w:tab w:val="num" w:pos="3420"/>
        </w:tabs>
        <w:ind w:left="3420" w:hanging="360"/>
      </w:pPr>
    </w:lvl>
    <w:lvl w:ilvl="8">
      <w:start w:val="1"/>
      <w:numFmt w:val="decimal"/>
      <w:lvlText w:val="%9."/>
      <w:lvlJc w:val="left"/>
      <w:pPr>
        <w:tabs>
          <w:tab w:val="num" w:pos="3780"/>
        </w:tabs>
        <w:ind w:left="3780" w:hanging="360"/>
      </w:pPr>
    </w:lvl>
  </w:abstractNum>
  <w:abstractNum w:abstractNumId="2" w15:restartNumberingAfterBreak="0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260"/>
        </w:tabs>
        <w:ind w:left="126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620"/>
        </w:tabs>
        <w:ind w:left="162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340"/>
        </w:tabs>
        <w:ind w:left="234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700"/>
        </w:tabs>
        <w:ind w:left="270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420"/>
        </w:tabs>
        <w:ind w:left="342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780"/>
        </w:tabs>
        <w:ind w:left="3780" w:hanging="360"/>
      </w:pPr>
      <w:rPr>
        <w:rFonts w:ascii="OpenSymbol" w:hAnsi="OpenSymbol" w:cs="OpenSymbol"/>
      </w:rPr>
    </w:lvl>
  </w:abstractNum>
  <w:abstractNum w:abstractNumId="3" w15:restartNumberingAfterBreak="0">
    <w:nsid w:val="00000010"/>
    <w:multiLevelType w:val="multilevel"/>
    <w:tmpl w:val="00000010"/>
    <w:name w:val="WW8Num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56C"/>
    <w:rsid w:val="0084356C"/>
    <w:rsid w:val="00AC1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D18672-1FC1-4F29-81EE-EA8830CCC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1C42"/>
    <w:pPr>
      <w:widowControl w:val="0"/>
      <w:suppressAutoHyphens/>
      <w:spacing w:after="0" w:line="240" w:lineRule="auto"/>
    </w:pPr>
    <w:rPr>
      <w:rFonts w:ascii="Times New Roman" w:eastAsia="SimSun" w:hAnsi="Times New Roman" w:cs="Ari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шрифт абзаца"/>
    <w:rsid w:val="00AC1C42"/>
  </w:style>
  <w:style w:type="paragraph" w:customStyle="1" w:styleId="Hints">
    <w:name w:val="Hints"/>
    <w:basedOn w:val="a"/>
    <w:rsid w:val="00AC1C42"/>
    <w:rPr>
      <w:color w:val="5F5F5F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731</Words>
  <Characters>417</Characters>
  <Application>Microsoft Office Word</Application>
  <DocSecurity>0</DocSecurity>
  <Lines>3</Lines>
  <Paragraphs>2</Paragraphs>
  <ScaleCrop>false</ScaleCrop>
  <Company/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Бентковська Ольга</dc:creator>
  <cp:keywords/>
  <dc:description/>
  <cp:lastModifiedBy>Бентковська Ольга</cp:lastModifiedBy>
  <cp:revision>3</cp:revision>
  <dcterms:created xsi:type="dcterms:W3CDTF">2017-11-07T07:44:00Z</dcterms:created>
  <dcterms:modified xsi:type="dcterms:W3CDTF">2017-11-07T07:47:00Z</dcterms:modified>
</cp:coreProperties>
</file>