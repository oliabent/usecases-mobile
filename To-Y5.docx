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C7F" w:rsidRDefault="00650C7F" w:rsidP="00650C7F">
      <w:pPr>
        <w:pageBreakBefore/>
      </w:pPr>
    </w:p>
    <w:tbl>
      <w:tblPr>
        <w:tblW w:w="0" w:type="auto"/>
        <w:tblInd w:w="28" w:type="dxa"/>
        <w:tblLayout w:type="fixed"/>
        <w:tblLook w:val="0000" w:firstRow="0" w:lastRow="0" w:firstColumn="0" w:lastColumn="0" w:noHBand="0" w:noVBand="0"/>
      </w:tblPr>
      <w:tblGrid>
        <w:gridCol w:w="1882"/>
        <w:gridCol w:w="7834"/>
      </w:tblGrid>
      <w:tr w:rsidR="00650C7F" w:rsidTr="005D4E3B"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650C7F" w:rsidRDefault="00650C7F" w:rsidP="005D4E3B">
            <w:pPr>
              <w:jc w:val="right"/>
              <w:rPr>
                <w:color w:val="1C1C1C"/>
                <w:szCs w:val="20"/>
                <w:lang w:val="en-US"/>
              </w:rPr>
            </w:pPr>
            <w:r>
              <w:rPr>
                <w:rStyle w:val="a3"/>
                <w:b/>
                <w:szCs w:val="20"/>
              </w:rPr>
              <w:t>ID варіанту використання: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650C7F" w:rsidRDefault="00650C7F" w:rsidP="005D4E3B">
            <w:proofErr w:type="spellStart"/>
            <w:r>
              <w:rPr>
                <w:color w:val="1C1C1C"/>
                <w:szCs w:val="20"/>
                <w:lang w:val="en-US"/>
              </w:rPr>
              <w:t>ToY</w:t>
            </w:r>
            <w:proofErr w:type="spellEnd"/>
            <w:r>
              <w:rPr>
                <w:color w:val="1C1C1C"/>
                <w:szCs w:val="20"/>
                <w:lang w:val="en-US"/>
              </w:rPr>
              <w:t>-</w:t>
            </w:r>
            <w:r>
              <w:rPr>
                <w:color w:val="1C1C1C"/>
                <w:szCs w:val="20"/>
              </w:rPr>
              <w:t>5</w:t>
            </w:r>
          </w:p>
        </w:tc>
      </w:tr>
      <w:tr w:rsidR="00650C7F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650C7F" w:rsidRDefault="00650C7F" w:rsidP="005D4E3B">
            <w:pPr>
              <w:jc w:val="right"/>
              <w:rPr>
                <w:color w:val="1C1C1C"/>
              </w:rPr>
            </w:pPr>
            <w:r>
              <w:rPr>
                <w:rStyle w:val="a3"/>
                <w:b/>
                <w:szCs w:val="20"/>
              </w:rPr>
              <w:t>Найменування варіанту використання: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650C7F" w:rsidRDefault="00650C7F" w:rsidP="005D4E3B">
            <w:pPr>
              <w:pStyle w:val="Hints"/>
              <w:snapToGrid w:val="0"/>
            </w:pPr>
            <w:r>
              <w:rPr>
                <w:color w:val="1C1C1C"/>
              </w:rPr>
              <w:t>Інформація про локацію</w:t>
            </w:r>
          </w:p>
        </w:tc>
      </w:tr>
      <w:tr w:rsidR="00650C7F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650C7F" w:rsidRDefault="00650C7F" w:rsidP="005D4E3B">
            <w:pPr>
              <w:jc w:val="right"/>
              <w:rPr>
                <w:rFonts w:cs="Times New Roman"/>
                <w:color w:val="1C1C1C"/>
              </w:rPr>
            </w:pPr>
            <w:r>
              <w:rPr>
                <w:rStyle w:val="a3"/>
                <w:b/>
                <w:sz w:val="22"/>
                <w:szCs w:val="22"/>
              </w:rPr>
              <w:t>Дійова особа (</w:t>
            </w:r>
            <w:proofErr w:type="spellStart"/>
            <w:r>
              <w:rPr>
                <w:rStyle w:val="a3"/>
                <w:b/>
                <w:sz w:val="22"/>
                <w:szCs w:val="22"/>
              </w:rPr>
              <w:t>Actors</w:t>
            </w:r>
            <w:proofErr w:type="spellEnd"/>
            <w:r>
              <w:rPr>
                <w:rStyle w:val="a3"/>
                <w:b/>
                <w:sz w:val="22"/>
                <w:szCs w:val="22"/>
              </w:rPr>
              <w:t>):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650C7F" w:rsidRDefault="00650C7F" w:rsidP="005D4E3B">
            <w:pPr>
              <w:snapToGrid w:val="0"/>
            </w:pPr>
            <w:r>
              <w:rPr>
                <w:rFonts w:cs="Times New Roman"/>
                <w:color w:val="1C1C1C"/>
              </w:rPr>
              <w:t>Користувач, додаток</w:t>
            </w:r>
          </w:p>
        </w:tc>
      </w:tr>
      <w:tr w:rsidR="00650C7F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650C7F" w:rsidRDefault="00650C7F" w:rsidP="005D4E3B">
            <w:pPr>
              <w:jc w:val="right"/>
              <w:rPr>
                <w:rFonts w:cs="Times New Roman"/>
                <w:color w:val="1C1C1C"/>
              </w:rPr>
            </w:pPr>
            <w:proofErr w:type="spellStart"/>
            <w:r>
              <w:rPr>
                <w:rStyle w:val="a3"/>
                <w:b/>
                <w:sz w:val="22"/>
                <w:szCs w:val="22"/>
                <w:lang w:val="ru-RU"/>
              </w:rPr>
              <w:t>Опис</w:t>
            </w:r>
            <w:proofErr w:type="spellEnd"/>
            <w:r>
              <w:rPr>
                <w:rStyle w:val="a3"/>
                <w:b/>
                <w:sz w:val="22"/>
                <w:szCs w:val="22"/>
              </w:rPr>
              <w:t>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650C7F" w:rsidRDefault="00650C7F" w:rsidP="005D4E3B">
            <w:pPr>
              <w:snapToGrid w:val="0"/>
            </w:pPr>
            <w:r>
              <w:rPr>
                <w:rFonts w:cs="Times New Roman"/>
                <w:color w:val="1C1C1C"/>
              </w:rPr>
              <w:t>Сторінка з основною інформацією про локацію</w:t>
            </w:r>
          </w:p>
        </w:tc>
      </w:tr>
      <w:tr w:rsidR="00650C7F" w:rsidTr="005D4E3B">
        <w:trPr>
          <w:trHeight w:val="255"/>
        </w:trPr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650C7F" w:rsidRDefault="00650C7F" w:rsidP="005D4E3B">
            <w:pPr>
              <w:jc w:val="right"/>
              <w:rPr>
                <w:rFonts w:cs="Times New Roman"/>
                <w:color w:val="1C1C1C"/>
              </w:rPr>
            </w:pPr>
            <w:r>
              <w:rPr>
                <w:b/>
                <w:sz w:val="22"/>
                <w:szCs w:val="22"/>
              </w:rPr>
              <w:t>Передумови: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650C7F" w:rsidRDefault="00650C7F" w:rsidP="00650C7F">
            <w:pPr>
              <w:numPr>
                <w:ilvl w:val="0"/>
                <w:numId w:val="5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Додаток встановлений на телефон</w:t>
            </w:r>
          </w:p>
          <w:p w:rsidR="00650C7F" w:rsidRDefault="00650C7F" w:rsidP="00650C7F">
            <w:pPr>
              <w:numPr>
                <w:ilvl w:val="0"/>
                <w:numId w:val="5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Користувач зареєстрований</w:t>
            </w:r>
          </w:p>
          <w:p w:rsidR="00650C7F" w:rsidRDefault="00650C7F" w:rsidP="00650C7F">
            <w:pPr>
              <w:numPr>
                <w:ilvl w:val="0"/>
                <w:numId w:val="5"/>
              </w:numPr>
              <w:snapToGrid w:val="0"/>
            </w:pPr>
            <w:r>
              <w:rPr>
                <w:rFonts w:cs="Times New Roman"/>
                <w:color w:val="1C1C1C"/>
              </w:rPr>
              <w:t>Додаток ідентифікував користувача в базі</w:t>
            </w:r>
          </w:p>
        </w:tc>
      </w:tr>
      <w:tr w:rsidR="00650C7F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650C7F" w:rsidRDefault="00650C7F" w:rsidP="005D4E3B">
            <w:pPr>
              <w:jc w:val="right"/>
              <w:rPr>
                <w:rFonts w:cs="Times New Roman"/>
                <w:color w:val="1C1C1C"/>
              </w:rPr>
            </w:pPr>
            <w:proofErr w:type="spellStart"/>
            <w:r>
              <w:rPr>
                <w:b/>
                <w:sz w:val="22"/>
                <w:szCs w:val="22"/>
              </w:rPr>
              <w:t>Післяумови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650C7F" w:rsidRDefault="00650C7F" w:rsidP="00650C7F">
            <w:pPr>
              <w:numPr>
                <w:ilvl w:val="0"/>
                <w:numId w:val="1"/>
              </w:numPr>
              <w:snapToGrid w:val="0"/>
            </w:pPr>
            <w:r>
              <w:rPr>
                <w:rFonts w:cs="Times New Roman"/>
                <w:color w:val="1C1C1C"/>
              </w:rPr>
              <w:t>Користувач дізнався основну інформацію про локацію</w:t>
            </w:r>
          </w:p>
        </w:tc>
      </w:tr>
      <w:tr w:rsidR="00650C7F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650C7F" w:rsidRDefault="00650C7F" w:rsidP="005D4E3B">
            <w:pPr>
              <w:jc w:val="right"/>
              <w:rPr>
                <w:rFonts w:cs="Times New Roman"/>
                <w:color w:val="1C1C1C"/>
              </w:rPr>
            </w:pPr>
            <w:r>
              <w:rPr>
                <w:b/>
                <w:sz w:val="22"/>
                <w:szCs w:val="22"/>
              </w:rPr>
              <w:t>Основний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650C7F" w:rsidRDefault="00650C7F" w:rsidP="00650C7F">
            <w:pPr>
              <w:numPr>
                <w:ilvl w:val="0"/>
                <w:numId w:val="2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 xml:space="preserve">Користувач відкриває сторінку з детальною інформацією про </w:t>
            </w:r>
            <w:proofErr w:type="spellStart"/>
            <w:r>
              <w:rPr>
                <w:rFonts w:cs="Times New Roman"/>
                <w:color w:val="1C1C1C"/>
              </w:rPr>
              <w:t>докацію</w:t>
            </w:r>
            <w:proofErr w:type="spellEnd"/>
            <w:r>
              <w:rPr>
                <w:rFonts w:cs="Times New Roman"/>
                <w:color w:val="1C1C1C"/>
                <w:lang/>
              </w:rPr>
              <w:t>.</w:t>
            </w:r>
          </w:p>
          <w:p w:rsidR="00650C7F" w:rsidRDefault="00650C7F" w:rsidP="00650C7F">
            <w:pPr>
              <w:numPr>
                <w:ilvl w:val="0"/>
                <w:numId w:val="2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Користувач обравши зарядку переглядає детальну інформацію про зарядку</w:t>
            </w:r>
          </w:p>
          <w:p w:rsidR="00650C7F" w:rsidRDefault="00650C7F" w:rsidP="00650C7F">
            <w:pPr>
              <w:numPr>
                <w:ilvl w:val="0"/>
                <w:numId w:val="4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фото локації</w:t>
            </w:r>
          </w:p>
          <w:p w:rsidR="00650C7F" w:rsidRDefault="00650C7F" w:rsidP="00650C7F">
            <w:pPr>
              <w:numPr>
                <w:ilvl w:val="0"/>
                <w:numId w:val="4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рейтинг</w:t>
            </w:r>
          </w:p>
          <w:p w:rsidR="00650C7F" w:rsidRDefault="00650C7F" w:rsidP="00650C7F">
            <w:pPr>
              <w:numPr>
                <w:ilvl w:val="0"/>
                <w:numId w:val="3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 xml:space="preserve">кількість </w:t>
            </w:r>
            <w:proofErr w:type="spellStart"/>
            <w:r>
              <w:rPr>
                <w:rFonts w:cs="Times New Roman"/>
                <w:color w:val="1C1C1C"/>
              </w:rPr>
              <w:t>чарджерів</w:t>
            </w:r>
            <w:proofErr w:type="spellEnd"/>
          </w:p>
          <w:p w:rsidR="00650C7F" w:rsidRDefault="00650C7F" w:rsidP="00650C7F">
            <w:pPr>
              <w:numPr>
                <w:ilvl w:val="0"/>
                <w:numId w:val="3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відстань до зарядки</w:t>
            </w:r>
          </w:p>
          <w:p w:rsidR="00650C7F" w:rsidRDefault="00650C7F" w:rsidP="00650C7F">
            <w:pPr>
              <w:numPr>
                <w:ilvl w:val="0"/>
                <w:numId w:val="3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кількість коментарів</w:t>
            </w:r>
          </w:p>
          <w:p w:rsidR="00650C7F" w:rsidRDefault="00650C7F" w:rsidP="00650C7F">
            <w:pPr>
              <w:numPr>
                <w:ilvl w:val="0"/>
                <w:numId w:val="3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додаткові сервіси</w:t>
            </w:r>
          </w:p>
          <w:p w:rsidR="00650C7F" w:rsidRDefault="00650C7F" w:rsidP="00650C7F">
            <w:pPr>
              <w:numPr>
                <w:ilvl w:val="0"/>
                <w:numId w:val="3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адреса</w:t>
            </w:r>
          </w:p>
          <w:p w:rsidR="00650C7F" w:rsidRDefault="00650C7F" w:rsidP="00650C7F">
            <w:pPr>
              <w:numPr>
                <w:ilvl w:val="0"/>
                <w:numId w:val="3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додати в улюблене</w:t>
            </w:r>
          </w:p>
          <w:p w:rsidR="00650C7F" w:rsidRDefault="00650C7F" w:rsidP="00650C7F">
            <w:pPr>
              <w:numPr>
                <w:ilvl w:val="0"/>
                <w:numId w:val="3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контактну інформацію локації</w:t>
            </w:r>
          </w:p>
          <w:p w:rsidR="00650C7F" w:rsidRDefault="00650C7F" w:rsidP="00650C7F">
            <w:pPr>
              <w:numPr>
                <w:ilvl w:val="0"/>
                <w:numId w:val="3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прокласти маршрут</w:t>
            </w:r>
          </w:p>
          <w:p w:rsidR="00650C7F" w:rsidRDefault="00650C7F" w:rsidP="00650C7F">
            <w:pPr>
              <w:numPr>
                <w:ilvl w:val="0"/>
                <w:numId w:val="3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зарезервувати зарядку</w:t>
            </w:r>
          </w:p>
          <w:p w:rsidR="00650C7F" w:rsidRDefault="00650C7F" w:rsidP="00650C7F">
            <w:pPr>
              <w:numPr>
                <w:ilvl w:val="0"/>
                <w:numId w:val="2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Додаток сортує локації відповідно до вимог користувача</w:t>
            </w:r>
          </w:p>
          <w:p w:rsidR="00650C7F" w:rsidRDefault="00650C7F" w:rsidP="00650C7F">
            <w:pPr>
              <w:numPr>
                <w:ilvl w:val="0"/>
                <w:numId w:val="2"/>
              </w:numPr>
              <w:snapToGrid w:val="0"/>
            </w:pPr>
            <w:r>
              <w:rPr>
                <w:rFonts w:cs="Times New Roman"/>
                <w:color w:val="1C1C1C"/>
              </w:rPr>
              <w:t xml:space="preserve">Додаток перевіряє та чи немає у користувача улюблених локацій, та виводить їх при натисненні на іконку </w:t>
            </w:r>
          </w:p>
        </w:tc>
      </w:tr>
      <w:tr w:rsidR="00650C7F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650C7F" w:rsidRDefault="00650C7F" w:rsidP="005D4E3B">
            <w:pPr>
              <w:jc w:val="right"/>
              <w:rPr>
                <w:rFonts w:cs="Times New Roman"/>
                <w:color w:val="1C1C1C"/>
              </w:rPr>
            </w:pPr>
            <w:r>
              <w:rPr>
                <w:b/>
                <w:sz w:val="22"/>
                <w:szCs w:val="22"/>
              </w:rPr>
              <w:t>Альтернативний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650C7F" w:rsidRDefault="00650C7F" w:rsidP="005D4E3B">
            <w:p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 xml:space="preserve">1а. Якщо  </w:t>
            </w:r>
            <w:r>
              <w:rPr>
                <w:rFonts w:cs="Times New Roman"/>
                <w:color w:val="1C1C1C"/>
                <w:lang w:val="en-US"/>
              </w:rPr>
              <w:t xml:space="preserve">GPS </w:t>
            </w:r>
            <w:r>
              <w:rPr>
                <w:rFonts w:cs="Times New Roman"/>
                <w:color w:val="1C1C1C"/>
                <w:lang w:val="ru-RU"/>
              </w:rPr>
              <w:t>на смартфон</w:t>
            </w:r>
            <w:r>
              <w:rPr>
                <w:rFonts w:cs="Times New Roman"/>
                <w:color w:val="1C1C1C"/>
              </w:rPr>
              <w:t xml:space="preserve">і вимкнений, додаток повідомляє про це користувача, і не відсортовує категорію </w:t>
            </w:r>
            <w:proofErr w:type="spellStart"/>
            <w:r>
              <w:rPr>
                <w:rFonts w:cs="Times New Roman"/>
                <w:color w:val="1C1C1C"/>
              </w:rPr>
              <w:t>геолокація</w:t>
            </w:r>
            <w:proofErr w:type="spellEnd"/>
            <w:r>
              <w:rPr>
                <w:rFonts w:cs="Times New Roman"/>
                <w:color w:val="1C1C1C"/>
              </w:rPr>
              <w:t xml:space="preserve"> за віддаленістю до додатку.</w:t>
            </w:r>
          </w:p>
          <w:p w:rsidR="00650C7F" w:rsidRDefault="00650C7F" w:rsidP="005D4E3B">
            <w:pPr>
              <w:snapToGrid w:val="0"/>
            </w:pPr>
            <w:r>
              <w:rPr>
                <w:rFonts w:cs="Times New Roman"/>
                <w:color w:val="1C1C1C"/>
              </w:rPr>
              <w:t xml:space="preserve">4а. Якщо додаток </w:t>
            </w:r>
            <w:proofErr w:type="spellStart"/>
            <w:r>
              <w:rPr>
                <w:rFonts w:cs="Times New Roman"/>
                <w:color w:val="1C1C1C"/>
              </w:rPr>
              <w:t>незнаходить</w:t>
            </w:r>
            <w:proofErr w:type="spellEnd"/>
            <w:r>
              <w:rPr>
                <w:rFonts w:cs="Times New Roman"/>
                <w:color w:val="1C1C1C"/>
              </w:rPr>
              <w:t xml:space="preserve"> улюблених локацій, то повідомляє про це користувача</w:t>
            </w:r>
          </w:p>
        </w:tc>
      </w:tr>
    </w:tbl>
    <w:p w:rsidR="0083437D" w:rsidRDefault="0083437D"/>
    <w:sectPr w:rsidR="00834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/>
        <w:b w:val="0"/>
        <w:bCs w:val="0"/>
        <w:color w:val="1C1C1C"/>
        <w:sz w:val="24"/>
        <w:szCs w:val="24"/>
        <w:lang w:val="uk-UA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>
      <w:start w:val="1"/>
      <w:numFmt w:val="decimal"/>
      <w:lvlText w:val="%8."/>
      <w:lvlJc w:val="left"/>
      <w:pPr>
        <w:tabs>
          <w:tab w:val="num" w:pos="3420"/>
        </w:tabs>
        <w:ind w:left="3420" w:hanging="36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360"/>
      </w:pPr>
    </w:lvl>
  </w:abstractNum>
  <w:abstractNum w:abstractNumId="2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/>
      </w:rPr>
    </w:lvl>
  </w:abstractNum>
  <w:abstractNum w:abstractNumId="3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/>
      </w:rPr>
    </w:lvl>
  </w:abstractNum>
  <w:abstractNum w:abstractNumId="4" w15:restartNumberingAfterBreak="0">
    <w:nsid w:val="00000020"/>
    <w:multiLevelType w:val="multi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7D"/>
    <w:rsid w:val="00650C7F"/>
    <w:rsid w:val="0083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080C0-E5E4-4777-9EA1-9273BE5B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C7F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 абзаца"/>
    <w:rsid w:val="00650C7F"/>
  </w:style>
  <w:style w:type="paragraph" w:customStyle="1" w:styleId="Hints">
    <w:name w:val="Hints"/>
    <w:basedOn w:val="a"/>
    <w:rsid w:val="00650C7F"/>
    <w:rPr>
      <w:color w:val="5F5F5F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717</Words>
  <Characters>409</Characters>
  <Application>Microsoft Office Word</Application>
  <DocSecurity>0</DocSecurity>
  <Lines>3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Бентковська Ольга</dc:creator>
  <cp:keywords/>
  <dc:description/>
  <cp:lastModifiedBy>Бентковська Ольга</cp:lastModifiedBy>
  <cp:revision>3</cp:revision>
  <dcterms:created xsi:type="dcterms:W3CDTF">2017-11-07T07:44:00Z</dcterms:created>
  <dcterms:modified xsi:type="dcterms:W3CDTF">2017-11-07T07:47:00Z</dcterms:modified>
</cp:coreProperties>
</file>